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6AA9" w:rsidRDefault="00000000">
      <w:pPr>
        <w:pStyle w:val="Title"/>
      </w:pPr>
      <w:r>
        <w:t>Hand Gesture Controlled Robotic Arm Using Mediapipe and Raspberry Pi</w:t>
      </w:r>
    </w:p>
    <w:p w:rsidR="002B6AA9" w:rsidRDefault="00000000">
      <w:pPr>
        <w:pStyle w:val="Heading1"/>
      </w:pPr>
      <w:r>
        <w:t>1. Introduction</w:t>
      </w:r>
    </w:p>
    <w:p w:rsidR="002B6AA9" w:rsidRDefault="00000000">
      <w:r>
        <w:t>This project demonstrates a real-time hand gesture-controlled robotic arm using a webcam, Mediapipe for hand tracking, and Adafruit PCA9685 servo controllers with a Raspberry Pi. The system uses hand positions and gestures to control a 5-DOF robotic arm: shoulder, elbow, wrist1, wrist2, and gripper.</w:t>
      </w:r>
    </w:p>
    <w:p w:rsidR="002B6AA9" w:rsidRDefault="00000000">
      <w:pPr>
        <w:pStyle w:val="Heading1"/>
      </w:pPr>
      <w:r>
        <w:t>2. Components Used</w:t>
      </w:r>
    </w:p>
    <w:p w:rsidR="002B6AA9" w:rsidRDefault="00000000">
      <w:r>
        <w:t>- Raspberry Pi (any model with I2C support)</w:t>
      </w:r>
    </w:p>
    <w:p w:rsidR="002B6AA9" w:rsidRDefault="00000000">
      <w:r>
        <w:t>- PCA9685 Servo Controller (x2)</w:t>
      </w:r>
    </w:p>
    <w:p w:rsidR="002B6AA9" w:rsidRDefault="00000000">
      <w:r>
        <w:t xml:space="preserve">- </w:t>
      </w:r>
      <w:r w:rsidR="009421B2">
        <w:t xml:space="preserve">MG996R </w:t>
      </w:r>
      <w:r>
        <w:t>Servo Motors (x6)</w:t>
      </w:r>
    </w:p>
    <w:p w:rsidR="009421B2" w:rsidRDefault="009421B2">
      <w:r>
        <w:t>-NEMA 17 stepper motor</w:t>
      </w:r>
    </w:p>
    <w:p w:rsidR="00D61A95" w:rsidRDefault="00D61A95">
      <w:r>
        <w:t>-A4988 stepper motor driver</w:t>
      </w:r>
    </w:p>
    <w:p w:rsidR="002B6AA9" w:rsidRDefault="00000000">
      <w:r>
        <w:t>- USB Webcam</w:t>
      </w:r>
    </w:p>
    <w:p w:rsidR="002B6AA9" w:rsidRDefault="00000000">
      <w:r>
        <w:t>- Python Libraries: OpenCV, Mediapipe, Adafruit_PCA9685, Adafruit_ServoKit</w:t>
      </w:r>
    </w:p>
    <w:p w:rsidR="002B6AA9" w:rsidRDefault="00000000">
      <w:pPr>
        <w:pStyle w:val="Heading1"/>
      </w:pPr>
      <w:r>
        <w:t>3. Functional Overview</w:t>
      </w:r>
    </w:p>
    <w:p w:rsidR="002B6AA9" w:rsidRDefault="00000000">
      <w:r>
        <w:t>The system captures video input from a webcam and uses Mediapipe to detect and track a single hand. Based on the hand's X, Y position, tilt angle, and palm openness, it maps these values to servo angles.</w:t>
      </w:r>
    </w:p>
    <w:p w:rsidR="002B6AA9" w:rsidRDefault="00000000">
      <w:pPr>
        <w:pStyle w:val="Heading1"/>
      </w:pPr>
      <w:r>
        <w:t>4. Control Mapping</w:t>
      </w:r>
    </w:p>
    <w:p w:rsidR="002B6AA9" w:rsidRDefault="00000000">
      <w:r>
        <w:t>- X-axis of hand: Controls Shoulder (channels 0 and 1, mirrored)</w:t>
      </w:r>
    </w:p>
    <w:p w:rsidR="002B6AA9" w:rsidRDefault="00000000">
      <w:r>
        <w:t>- Y-axis of hand: Controls Wrist1 (channel 1 of PCA2)</w:t>
      </w:r>
    </w:p>
    <w:p w:rsidR="002B6AA9" w:rsidRDefault="00000000">
      <w:r>
        <w:t>- Tilt angle (wrist to middle finger base): Controls Wrist2 (channel 2 of PCA2)</w:t>
      </w:r>
    </w:p>
    <w:p w:rsidR="002B6AA9" w:rsidRDefault="00000000">
      <w:r>
        <w:t>- Palm open/close state: Controls Gripper (channel 3 of PCA2)</w:t>
      </w:r>
    </w:p>
    <w:p w:rsidR="002B6AA9" w:rsidRDefault="00000000">
      <w:r>
        <w:t>- Elbow (channel 0 of PCA2): Kept at a fixed angle of 35°</w:t>
      </w:r>
    </w:p>
    <w:p w:rsidR="002B6AA9" w:rsidRDefault="00000000">
      <w:pPr>
        <w:pStyle w:val="Heading1"/>
      </w:pPr>
      <w:r>
        <w:lastRenderedPageBreak/>
        <w:t>5. Software Architecture</w:t>
      </w:r>
    </w:p>
    <w:p w:rsidR="002B6AA9" w:rsidRDefault="00000000">
      <w:r>
        <w:t>The software has two major modules:</w:t>
      </w:r>
      <w:r>
        <w:br/>
        <w:t>- Hand Tracking Module: Uses OpenCV and Mediapipe to process video and extract hand landmark data.</w:t>
      </w:r>
      <w:r>
        <w:br/>
        <w:t>- Servo Control Module: Maps landmark values to corresponding servo angles and controls the PCA9685 modules.</w:t>
      </w:r>
    </w:p>
    <w:p w:rsidR="002B6AA9" w:rsidRDefault="00000000">
      <w:pPr>
        <w:pStyle w:val="Heading1"/>
      </w:pPr>
      <w:r>
        <w:t>6. Servo Angle Mapping</w:t>
      </w:r>
    </w:p>
    <w:p w:rsidR="002B6AA9" w:rsidRDefault="00000000">
      <w:r>
        <w:t>Angle ranges are mapped as follows:</w:t>
      </w:r>
      <w:r>
        <w:br/>
        <w:t>- Shoulder: 35° to 80°</w:t>
      </w:r>
      <w:r>
        <w:br/>
        <w:t>- Wrist1: 45° to 100°</w:t>
      </w:r>
      <w:r>
        <w:br/>
        <w:t>- Wrist2: 0° to 180°</w:t>
      </w:r>
      <w:r>
        <w:br/>
        <w:t>- Gripper: 30° (open) to 105° (close)</w:t>
      </w:r>
      <w:r>
        <w:br/>
        <w:t>- Elbow: Fixed at 35°</w:t>
      </w:r>
    </w:p>
    <w:p w:rsidR="009421B2" w:rsidRDefault="009421B2" w:rsidP="009421B2">
      <w:pPr>
        <w:pStyle w:val="Heading1"/>
      </w:pPr>
      <w:r>
        <w:t>7</w:t>
      </w:r>
      <w:r>
        <w:t>. Tables</w:t>
      </w:r>
    </w:p>
    <w:p w:rsidR="007A7C7B" w:rsidRDefault="007A7C7B" w:rsidP="007A7C7B"/>
    <w:p w:rsidR="007A7C7B" w:rsidRPr="007A7C7B" w:rsidRDefault="007A7C7B" w:rsidP="007A7C7B">
      <w:pPr>
        <w:pStyle w:val="Heading3"/>
        <w:rPr>
          <w:sz w:val="24"/>
          <w:szCs w:val="24"/>
        </w:rPr>
      </w:pPr>
      <w:r w:rsidRPr="007A7C7B">
        <w:rPr>
          <w:sz w:val="24"/>
          <w:szCs w:val="24"/>
        </w:rPr>
        <w:t>7.1</w:t>
      </w:r>
      <w:r>
        <w:rPr>
          <w:sz w:val="24"/>
          <w:szCs w:val="24"/>
        </w:rPr>
        <w:t xml:space="preserve">. </w:t>
      </w:r>
      <w:proofErr w:type="gramStart"/>
      <w:r w:rsidRPr="007A7C7B">
        <w:rPr>
          <w:sz w:val="24"/>
          <w:szCs w:val="24"/>
        </w:rPr>
        <w:t>Raspberry</w:t>
      </w:r>
      <w:proofErr w:type="gramEnd"/>
      <w:r w:rsidRPr="007A7C7B">
        <w:rPr>
          <w:sz w:val="24"/>
          <w:szCs w:val="24"/>
        </w:rPr>
        <w:t xml:space="preserve"> Pi to PCA9685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1528"/>
        <w:gridCol w:w="1552"/>
      </w:tblGrid>
      <w:tr w:rsidR="007A7C7B" w:rsidTr="007A7C7B">
        <w:tc>
          <w:tcPr>
            <w:tcW w:w="0" w:type="auto"/>
            <w:hideMark/>
          </w:tcPr>
          <w:p w:rsidR="007A7C7B" w:rsidRDefault="007A7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Raspberry Pi Pin</w:t>
            </w:r>
          </w:p>
        </w:tc>
        <w:tc>
          <w:tcPr>
            <w:tcW w:w="0" w:type="auto"/>
            <w:hideMark/>
          </w:tcPr>
          <w:p w:rsidR="007A7C7B" w:rsidRDefault="007A7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PCA9685 Pin</w:t>
            </w:r>
          </w:p>
        </w:tc>
        <w:tc>
          <w:tcPr>
            <w:tcW w:w="0" w:type="auto"/>
            <w:hideMark/>
          </w:tcPr>
          <w:p w:rsidR="007A7C7B" w:rsidRDefault="007A7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A7C7B" w:rsidTr="007A7C7B">
        <w:tc>
          <w:tcPr>
            <w:tcW w:w="0" w:type="auto"/>
            <w:hideMark/>
          </w:tcPr>
          <w:p w:rsidR="007A7C7B" w:rsidRDefault="007A7C7B">
            <w:r>
              <w:t>Pin 3 (GPIO2 / SDA1)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SDA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I2C Data Line</w:t>
            </w:r>
          </w:p>
        </w:tc>
      </w:tr>
      <w:tr w:rsidR="007A7C7B" w:rsidTr="007A7C7B">
        <w:tc>
          <w:tcPr>
            <w:tcW w:w="0" w:type="auto"/>
            <w:hideMark/>
          </w:tcPr>
          <w:p w:rsidR="007A7C7B" w:rsidRDefault="007A7C7B">
            <w:r>
              <w:t>Pin 5 (GPIO3 / SCL1)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SCL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I2C Clock Line</w:t>
            </w:r>
          </w:p>
        </w:tc>
      </w:tr>
      <w:tr w:rsidR="007A7C7B" w:rsidTr="007A7C7B">
        <w:tc>
          <w:tcPr>
            <w:tcW w:w="0" w:type="auto"/>
            <w:hideMark/>
          </w:tcPr>
          <w:p w:rsidR="007A7C7B" w:rsidRDefault="007A7C7B">
            <w:r>
              <w:t>Pin 2 (5V Power)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VCC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Power Supply</w:t>
            </w:r>
          </w:p>
        </w:tc>
      </w:tr>
      <w:tr w:rsidR="007A7C7B" w:rsidTr="007A7C7B">
        <w:tc>
          <w:tcPr>
            <w:tcW w:w="0" w:type="auto"/>
            <w:hideMark/>
          </w:tcPr>
          <w:p w:rsidR="007A7C7B" w:rsidRDefault="007A7C7B">
            <w:r>
              <w:t>Pin 6 (GND)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GND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Ground</w:t>
            </w:r>
          </w:p>
        </w:tc>
      </w:tr>
    </w:tbl>
    <w:p w:rsidR="007A7C7B" w:rsidRDefault="007A7C7B" w:rsidP="007A7C7B"/>
    <w:p w:rsidR="007A7C7B" w:rsidRPr="007A7C7B" w:rsidRDefault="007A7C7B" w:rsidP="007A7C7B">
      <w:pPr>
        <w:pStyle w:val="Heading3"/>
        <w:rPr>
          <w:sz w:val="24"/>
          <w:szCs w:val="24"/>
        </w:rPr>
      </w:pPr>
      <w:r w:rsidRPr="007A7C7B">
        <w:rPr>
          <w:sz w:val="24"/>
          <w:szCs w:val="24"/>
        </w:rPr>
        <w:t>7.2.</w:t>
      </w:r>
      <w:r>
        <w:rPr>
          <w:sz w:val="24"/>
          <w:szCs w:val="24"/>
        </w:rPr>
        <w:t xml:space="preserve"> </w:t>
      </w:r>
      <w:proofErr w:type="gramStart"/>
      <w:r w:rsidRPr="007A7C7B">
        <w:rPr>
          <w:sz w:val="24"/>
          <w:szCs w:val="24"/>
        </w:rPr>
        <w:t>PCA</w:t>
      </w:r>
      <w:proofErr w:type="gramEnd"/>
      <w:r w:rsidRPr="007A7C7B">
        <w:rPr>
          <w:sz w:val="24"/>
          <w:szCs w:val="24"/>
        </w:rPr>
        <w:t>9685 to Servo Connection (Example for One Servo)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1217"/>
        <w:gridCol w:w="1949"/>
        <w:gridCol w:w="1571"/>
      </w:tblGrid>
      <w:tr w:rsidR="007A7C7B" w:rsidTr="007A7C7B">
        <w:tc>
          <w:tcPr>
            <w:tcW w:w="0" w:type="auto"/>
            <w:hideMark/>
          </w:tcPr>
          <w:p w:rsidR="007A7C7B" w:rsidRDefault="007A7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PCA9685 Channel</w:t>
            </w:r>
          </w:p>
        </w:tc>
        <w:tc>
          <w:tcPr>
            <w:tcW w:w="0" w:type="auto"/>
            <w:hideMark/>
          </w:tcPr>
          <w:p w:rsidR="007A7C7B" w:rsidRDefault="007A7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Signal Pin</w:t>
            </w:r>
          </w:p>
        </w:tc>
        <w:tc>
          <w:tcPr>
            <w:tcW w:w="0" w:type="auto"/>
            <w:hideMark/>
          </w:tcPr>
          <w:p w:rsidR="007A7C7B" w:rsidRDefault="007A7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Servo Pin (Color)</w:t>
            </w:r>
          </w:p>
        </w:tc>
        <w:tc>
          <w:tcPr>
            <w:tcW w:w="0" w:type="auto"/>
            <w:hideMark/>
          </w:tcPr>
          <w:p w:rsidR="007A7C7B" w:rsidRDefault="007A7C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7A7C7B" w:rsidTr="007A7C7B">
        <w:tc>
          <w:tcPr>
            <w:tcW w:w="0" w:type="auto"/>
            <w:hideMark/>
          </w:tcPr>
          <w:p w:rsidR="007A7C7B" w:rsidRDefault="007A7C7B">
            <w:r>
              <w:t>Channel 0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PWM0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Orange/Yellow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PWM Signal</w:t>
            </w:r>
          </w:p>
        </w:tc>
      </w:tr>
      <w:tr w:rsidR="007A7C7B" w:rsidTr="007A7C7B">
        <w:tc>
          <w:tcPr>
            <w:tcW w:w="0" w:type="auto"/>
            <w:hideMark/>
          </w:tcPr>
          <w:p w:rsidR="007A7C7B" w:rsidRDefault="007A7C7B">
            <w:r>
              <w:t>V+ Pin (next to PWM)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Power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Red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Power (+5V)</w:t>
            </w:r>
          </w:p>
        </w:tc>
      </w:tr>
      <w:tr w:rsidR="007A7C7B" w:rsidTr="007A7C7B">
        <w:tc>
          <w:tcPr>
            <w:tcW w:w="0" w:type="auto"/>
            <w:hideMark/>
          </w:tcPr>
          <w:p w:rsidR="007A7C7B" w:rsidRDefault="007A7C7B">
            <w:r>
              <w:t>GND Pin (next to PWM)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Ground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Brown/Black</w:t>
            </w:r>
          </w:p>
        </w:tc>
        <w:tc>
          <w:tcPr>
            <w:tcW w:w="0" w:type="auto"/>
            <w:hideMark/>
          </w:tcPr>
          <w:p w:rsidR="007A7C7B" w:rsidRDefault="007A7C7B">
            <w:r>
              <w:t>Ground (GND)</w:t>
            </w:r>
          </w:p>
        </w:tc>
      </w:tr>
    </w:tbl>
    <w:p w:rsidR="007A7C7B" w:rsidRPr="007A7C7B" w:rsidRDefault="007A7C7B" w:rsidP="007A7C7B"/>
    <w:p w:rsidR="009421B2" w:rsidRDefault="009421B2" w:rsidP="009421B2">
      <w:pPr>
        <w:pStyle w:val="Heading2"/>
      </w:pPr>
      <w:r>
        <w:t>7</w:t>
      </w:r>
      <w:r>
        <w:t>.</w:t>
      </w:r>
      <w:r w:rsidR="007A7C7B">
        <w:t xml:space="preserve">3. </w:t>
      </w:r>
      <w:proofErr w:type="gramStart"/>
      <w:r>
        <w:t>Components</w:t>
      </w:r>
      <w:proofErr w:type="gramEnd"/>
      <w:r>
        <w:t xml:space="preserve"> and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21B2" w:rsidTr="005C2FD4">
        <w:tc>
          <w:tcPr>
            <w:tcW w:w="4320" w:type="dxa"/>
          </w:tcPr>
          <w:p w:rsidR="009421B2" w:rsidRDefault="009421B2" w:rsidP="00321CE5">
            <w:r>
              <w:t>Component</w:t>
            </w:r>
          </w:p>
        </w:tc>
        <w:tc>
          <w:tcPr>
            <w:tcW w:w="4320" w:type="dxa"/>
          </w:tcPr>
          <w:p w:rsidR="009421B2" w:rsidRDefault="009421B2" w:rsidP="00321CE5">
            <w:r>
              <w:t>Description</w:t>
            </w:r>
          </w:p>
        </w:tc>
      </w:tr>
      <w:tr w:rsidR="009421B2" w:rsidTr="005C2FD4">
        <w:tc>
          <w:tcPr>
            <w:tcW w:w="4320" w:type="dxa"/>
          </w:tcPr>
          <w:p w:rsidR="009421B2" w:rsidRDefault="009421B2" w:rsidP="00321CE5">
            <w:r>
              <w:t>Raspberry Pi</w:t>
            </w:r>
          </w:p>
        </w:tc>
        <w:tc>
          <w:tcPr>
            <w:tcW w:w="4320" w:type="dxa"/>
          </w:tcPr>
          <w:p w:rsidR="009421B2" w:rsidRDefault="009421B2" w:rsidP="00321CE5">
            <w:r>
              <w:t>Microcontroller board to run the control code</w:t>
            </w:r>
          </w:p>
        </w:tc>
      </w:tr>
      <w:tr w:rsidR="009421B2" w:rsidTr="005C2FD4">
        <w:tc>
          <w:tcPr>
            <w:tcW w:w="4320" w:type="dxa"/>
          </w:tcPr>
          <w:p w:rsidR="009421B2" w:rsidRDefault="009421B2" w:rsidP="00321CE5">
            <w:r>
              <w:t>PCA9685 (x2)</w:t>
            </w:r>
          </w:p>
        </w:tc>
        <w:tc>
          <w:tcPr>
            <w:tcW w:w="4320" w:type="dxa"/>
          </w:tcPr>
          <w:p w:rsidR="009421B2" w:rsidRDefault="009421B2" w:rsidP="00321CE5">
            <w:r>
              <w:t>16-channel PWM driver to control multiple servos</w:t>
            </w:r>
          </w:p>
        </w:tc>
      </w:tr>
      <w:tr w:rsidR="009421B2" w:rsidTr="005C2FD4">
        <w:tc>
          <w:tcPr>
            <w:tcW w:w="4320" w:type="dxa"/>
          </w:tcPr>
          <w:p w:rsidR="009421B2" w:rsidRDefault="009421B2" w:rsidP="00321CE5">
            <w:r>
              <w:t>Servo Motors (x6</w:t>
            </w:r>
            <w:proofErr w:type="gramStart"/>
            <w:r>
              <w:t>)</w:t>
            </w:r>
            <w:r w:rsidR="005C2FD4">
              <w:t xml:space="preserve"> ,</w:t>
            </w:r>
            <w:proofErr w:type="gramEnd"/>
            <w:r w:rsidR="005C2FD4">
              <w:t xml:space="preserve"> Stepper </w:t>
            </w:r>
            <w:proofErr w:type="gramStart"/>
            <w:r w:rsidR="005C2FD4">
              <w:t>motor(</w:t>
            </w:r>
            <w:proofErr w:type="gramEnd"/>
            <w:r w:rsidR="005C2FD4">
              <w:t>1)</w:t>
            </w:r>
          </w:p>
        </w:tc>
        <w:tc>
          <w:tcPr>
            <w:tcW w:w="4320" w:type="dxa"/>
          </w:tcPr>
          <w:p w:rsidR="009421B2" w:rsidRDefault="009421B2" w:rsidP="00321CE5">
            <w:r>
              <w:t>Used to control robotic arm joints</w:t>
            </w:r>
          </w:p>
        </w:tc>
      </w:tr>
      <w:tr w:rsidR="009421B2" w:rsidTr="005C2FD4">
        <w:tc>
          <w:tcPr>
            <w:tcW w:w="4320" w:type="dxa"/>
          </w:tcPr>
          <w:p w:rsidR="009421B2" w:rsidRDefault="009421B2" w:rsidP="00321CE5">
            <w:r>
              <w:t>Webcam</w:t>
            </w:r>
          </w:p>
        </w:tc>
        <w:tc>
          <w:tcPr>
            <w:tcW w:w="4320" w:type="dxa"/>
          </w:tcPr>
          <w:p w:rsidR="009421B2" w:rsidRDefault="009421B2" w:rsidP="00321CE5">
            <w:r>
              <w:t>Used for capturing real-time video for hand tracking</w:t>
            </w:r>
          </w:p>
        </w:tc>
      </w:tr>
      <w:tr w:rsidR="009421B2" w:rsidTr="005C2FD4">
        <w:tc>
          <w:tcPr>
            <w:tcW w:w="4320" w:type="dxa"/>
          </w:tcPr>
          <w:p w:rsidR="009421B2" w:rsidRDefault="009421B2" w:rsidP="00321CE5">
            <w:r>
              <w:t>Python Libraries</w:t>
            </w:r>
          </w:p>
        </w:tc>
        <w:tc>
          <w:tcPr>
            <w:tcW w:w="4320" w:type="dxa"/>
          </w:tcPr>
          <w:p w:rsidR="009421B2" w:rsidRDefault="009421B2" w:rsidP="00321CE5">
            <w:r>
              <w:t xml:space="preserve">OpenCV, </w:t>
            </w:r>
            <w:proofErr w:type="spellStart"/>
            <w:r>
              <w:t>Mediapipe</w:t>
            </w:r>
            <w:proofErr w:type="spellEnd"/>
            <w:r>
              <w:t>, Adafruit libraries</w:t>
            </w:r>
          </w:p>
        </w:tc>
      </w:tr>
    </w:tbl>
    <w:p w:rsidR="009421B2" w:rsidRDefault="009421B2" w:rsidP="009421B2">
      <w:pPr>
        <w:pStyle w:val="Heading2"/>
      </w:pPr>
      <w:r>
        <w:lastRenderedPageBreak/>
        <w:t>7</w:t>
      </w:r>
      <w:r>
        <w:t>.</w:t>
      </w:r>
      <w:r w:rsidR="007A7C7B">
        <w:t xml:space="preserve">4. </w:t>
      </w:r>
      <w:proofErr w:type="gramStart"/>
      <w:r>
        <w:t>Servo</w:t>
      </w:r>
      <w:proofErr w:type="gramEnd"/>
      <w:r>
        <w:t xml:space="preserve"> Channel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421B2" w:rsidTr="005C2FD4">
        <w:tc>
          <w:tcPr>
            <w:tcW w:w="2880" w:type="dxa"/>
          </w:tcPr>
          <w:p w:rsidR="009421B2" w:rsidRDefault="009421B2" w:rsidP="00321CE5">
            <w:r>
              <w:t>Joint</w:t>
            </w:r>
          </w:p>
        </w:tc>
        <w:tc>
          <w:tcPr>
            <w:tcW w:w="2880" w:type="dxa"/>
          </w:tcPr>
          <w:p w:rsidR="009421B2" w:rsidRDefault="009421B2" w:rsidP="00321CE5">
            <w:r>
              <w:t>PCA Address</w:t>
            </w:r>
          </w:p>
        </w:tc>
        <w:tc>
          <w:tcPr>
            <w:tcW w:w="2880" w:type="dxa"/>
          </w:tcPr>
          <w:p w:rsidR="009421B2" w:rsidRDefault="009421B2" w:rsidP="00321CE5">
            <w:r>
              <w:t>Channel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Shoulder (Left)</w:t>
            </w:r>
          </w:p>
        </w:tc>
        <w:tc>
          <w:tcPr>
            <w:tcW w:w="2880" w:type="dxa"/>
          </w:tcPr>
          <w:p w:rsidR="009421B2" w:rsidRDefault="009421B2" w:rsidP="00321CE5">
            <w:r>
              <w:t>0x40</w:t>
            </w:r>
          </w:p>
        </w:tc>
        <w:tc>
          <w:tcPr>
            <w:tcW w:w="2880" w:type="dxa"/>
          </w:tcPr>
          <w:p w:rsidR="009421B2" w:rsidRDefault="009421B2" w:rsidP="00321CE5">
            <w:r>
              <w:t>0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Shoulder (Right - Mirror)</w:t>
            </w:r>
          </w:p>
        </w:tc>
        <w:tc>
          <w:tcPr>
            <w:tcW w:w="2880" w:type="dxa"/>
          </w:tcPr>
          <w:p w:rsidR="009421B2" w:rsidRDefault="009421B2" w:rsidP="00321CE5">
            <w:r>
              <w:t>0x40</w:t>
            </w:r>
          </w:p>
        </w:tc>
        <w:tc>
          <w:tcPr>
            <w:tcW w:w="2880" w:type="dxa"/>
          </w:tcPr>
          <w:p w:rsidR="009421B2" w:rsidRDefault="009421B2" w:rsidP="00321CE5">
            <w:r>
              <w:t>1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Elbow</w:t>
            </w:r>
          </w:p>
        </w:tc>
        <w:tc>
          <w:tcPr>
            <w:tcW w:w="2880" w:type="dxa"/>
          </w:tcPr>
          <w:p w:rsidR="009421B2" w:rsidRDefault="009421B2" w:rsidP="00321CE5">
            <w:r>
              <w:t>0x41</w:t>
            </w:r>
          </w:p>
        </w:tc>
        <w:tc>
          <w:tcPr>
            <w:tcW w:w="2880" w:type="dxa"/>
          </w:tcPr>
          <w:p w:rsidR="009421B2" w:rsidRDefault="009421B2" w:rsidP="00321CE5">
            <w:r>
              <w:t>0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Wrist1</w:t>
            </w:r>
          </w:p>
        </w:tc>
        <w:tc>
          <w:tcPr>
            <w:tcW w:w="2880" w:type="dxa"/>
          </w:tcPr>
          <w:p w:rsidR="009421B2" w:rsidRDefault="009421B2" w:rsidP="00321CE5">
            <w:r>
              <w:t>0x41</w:t>
            </w:r>
          </w:p>
        </w:tc>
        <w:tc>
          <w:tcPr>
            <w:tcW w:w="2880" w:type="dxa"/>
          </w:tcPr>
          <w:p w:rsidR="009421B2" w:rsidRDefault="009421B2" w:rsidP="00321CE5">
            <w:r>
              <w:t>1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Wrist2</w:t>
            </w:r>
          </w:p>
        </w:tc>
        <w:tc>
          <w:tcPr>
            <w:tcW w:w="2880" w:type="dxa"/>
          </w:tcPr>
          <w:p w:rsidR="009421B2" w:rsidRDefault="009421B2" w:rsidP="00321CE5">
            <w:r>
              <w:t>0x41</w:t>
            </w:r>
          </w:p>
        </w:tc>
        <w:tc>
          <w:tcPr>
            <w:tcW w:w="2880" w:type="dxa"/>
          </w:tcPr>
          <w:p w:rsidR="009421B2" w:rsidRDefault="009421B2" w:rsidP="00321CE5">
            <w:r>
              <w:t>2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Gripper</w:t>
            </w:r>
          </w:p>
        </w:tc>
        <w:tc>
          <w:tcPr>
            <w:tcW w:w="2880" w:type="dxa"/>
          </w:tcPr>
          <w:p w:rsidR="009421B2" w:rsidRDefault="009421B2" w:rsidP="00321CE5">
            <w:r>
              <w:t>0x41</w:t>
            </w:r>
          </w:p>
        </w:tc>
        <w:tc>
          <w:tcPr>
            <w:tcW w:w="2880" w:type="dxa"/>
          </w:tcPr>
          <w:p w:rsidR="009421B2" w:rsidRDefault="009421B2" w:rsidP="00321CE5">
            <w:r>
              <w:t>3</w:t>
            </w:r>
          </w:p>
        </w:tc>
      </w:tr>
    </w:tbl>
    <w:p w:rsidR="009421B2" w:rsidRDefault="009421B2" w:rsidP="009421B2">
      <w:pPr>
        <w:pStyle w:val="Heading2"/>
      </w:pPr>
      <w:r>
        <w:t>7</w:t>
      </w:r>
      <w:r>
        <w:t>.</w:t>
      </w:r>
      <w:r w:rsidR="007A7C7B">
        <w:t xml:space="preserve">5. </w:t>
      </w:r>
      <w:proofErr w:type="gramStart"/>
      <w:r>
        <w:t>Gesture</w:t>
      </w:r>
      <w:proofErr w:type="gramEnd"/>
      <w:r>
        <w:t xml:space="preserve"> to Movement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421B2" w:rsidTr="005C2FD4">
        <w:tc>
          <w:tcPr>
            <w:tcW w:w="2880" w:type="dxa"/>
          </w:tcPr>
          <w:p w:rsidR="009421B2" w:rsidRDefault="009421B2" w:rsidP="00321CE5">
            <w:r>
              <w:t>Gesture Input</w:t>
            </w:r>
          </w:p>
        </w:tc>
        <w:tc>
          <w:tcPr>
            <w:tcW w:w="2880" w:type="dxa"/>
          </w:tcPr>
          <w:p w:rsidR="009421B2" w:rsidRDefault="009421B2" w:rsidP="00321CE5">
            <w:r>
              <w:t>Mapped Control</w:t>
            </w:r>
          </w:p>
        </w:tc>
        <w:tc>
          <w:tcPr>
            <w:tcW w:w="2880" w:type="dxa"/>
          </w:tcPr>
          <w:p w:rsidR="009421B2" w:rsidRDefault="009421B2" w:rsidP="00321CE5">
            <w:r>
              <w:t>Angle Range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X-axis (hand left-right)</w:t>
            </w:r>
          </w:p>
        </w:tc>
        <w:tc>
          <w:tcPr>
            <w:tcW w:w="2880" w:type="dxa"/>
          </w:tcPr>
          <w:p w:rsidR="009421B2" w:rsidRDefault="009421B2" w:rsidP="00321CE5">
            <w:r>
              <w:t>Shoulder</w:t>
            </w:r>
          </w:p>
        </w:tc>
        <w:tc>
          <w:tcPr>
            <w:tcW w:w="2880" w:type="dxa"/>
          </w:tcPr>
          <w:p w:rsidR="009421B2" w:rsidRDefault="009421B2" w:rsidP="00321CE5">
            <w:r>
              <w:t>35°–80°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Y-axis (hand up-down)</w:t>
            </w:r>
          </w:p>
        </w:tc>
        <w:tc>
          <w:tcPr>
            <w:tcW w:w="2880" w:type="dxa"/>
          </w:tcPr>
          <w:p w:rsidR="009421B2" w:rsidRDefault="009421B2" w:rsidP="00321CE5">
            <w:r>
              <w:t>Wrist1</w:t>
            </w:r>
          </w:p>
        </w:tc>
        <w:tc>
          <w:tcPr>
            <w:tcW w:w="2880" w:type="dxa"/>
          </w:tcPr>
          <w:p w:rsidR="009421B2" w:rsidRDefault="009421B2" w:rsidP="00321CE5">
            <w:r>
              <w:t>45°–100°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Palm Tilt (rotation)</w:t>
            </w:r>
          </w:p>
        </w:tc>
        <w:tc>
          <w:tcPr>
            <w:tcW w:w="2880" w:type="dxa"/>
          </w:tcPr>
          <w:p w:rsidR="009421B2" w:rsidRDefault="009421B2" w:rsidP="00321CE5">
            <w:r>
              <w:t>Wrist2</w:t>
            </w:r>
          </w:p>
        </w:tc>
        <w:tc>
          <w:tcPr>
            <w:tcW w:w="2880" w:type="dxa"/>
          </w:tcPr>
          <w:p w:rsidR="009421B2" w:rsidRDefault="009421B2" w:rsidP="00321CE5">
            <w:r>
              <w:t>0°–180°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Palm Open/Close</w:t>
            </w:r>
          </w:p>
        </w:tc>
        <w:tc>
          <w:tcPr>
            <w:tcW w:w="2880" w:type="dxa"/>
          </w:tcPr>
          <w:p w:rsidR="009421B2" w:rsidRDefault="009421B2" w:rsidP="00321CE5">
            <w:r>
              <w:t>Gripper</w:t>
            </w:r>
          </w:p>
        </w:tc>
        <w:tc>
          <w:tcPr>
            <w:tcW w:w="2880" w:type="dxa"/>
          </w:tcPr>
          <w:p w:rsidR="009421B2" w:rsidRDefault="009421B2" w:rsidP="00321CE5">
            <w:r>
              <w:t>30°–105°</w:t>
            </w:r>
          </w:p>
        </w:tc>
      </w:tr>
      <w:tr w:rsidR="009421B2" w:rsidTr="005C2FD4">
        <w:tc>
          <w:tcPr>
            <w:tcW w:w="2880" w:type="dxa"/>
          </w:tcPr>
          <w:p w:rsidR="009421B2" w:rsidRDefault="009421B2" w:rsidP="00321CE5">
            <w:r>
              <w:t>Fixed Value</w:t>
            </w:r>
          </w:p>
        </w:tc>
        <w:tc>
          <w:tcPr>
            <w:tcW w:w="2880" w:type="dxa"/>
          </w:tcPr>
          <w:p w:rsidR="009421B2" w:rsidRDefault="009421B2" w:rsidP="00321CE5">
            <w:r>
              <w:t>Elbow</w:t>
            </w:r>
          </w:p>
        </w:tc>
        <w:tc>
          <w:tcPr>
            <w:tcW w:w="2880" w:type="dxa"/>
          </w:tcPr>
          <w:p w:rsidR="009421B2" w:rsidRDefault="009421B2" w:rsidP="00321CE5">
            <w:r>
              <w:t>35°</w:t>
            </w:r>
          </w:p>
        </w:tc>
      </w:tr>
    </w:tbl>
    <w:p w:rsidR="009421B2" w:rsidRDefault="009421B2" w:rsidP="009421B2">
      <w:pPr>
        <w:pStyle w:val="Heading2"/>
      </w:pPr>
      <w:r>
        <w:t>7.</w:t>
      </w:r>
      <w:r w:rsidR="007A7C7B">
        <w:t xml:space="preserve">6. </w:t>
      </w:r>
      <w:r>
        <w:t>PCA9685 Channel to Servo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9421B2" w:rsidTr="00321CE5">
        <w:tc>
          <w:tcPr>
            <w:tcW w:w="2880" w:type="dxa"/>
          </w:tcPr>
          <w:p w:rsidR="009421B2" w:rsidRDefault="009421B2" w:rsidP="00321CE5">
            <w:r>
              <w:t>PCA9685 Address</w:t>
            </w:r>
          </w:p>
        </w:tc>
        <w:tc>
          <w:tcPr>
            <w:tcW w:w="2880" w:type="dxa"/>
          </w:tcPr>
          <w:p w:rsidR="009421B2" w:rsidRDefault="009421B2" w:rsidP="00321CE5">
            <w:r>
              <w:t>Channel No.</w:t>
            </w:r>
          </w:p>
        </w:tc>
        <w:tc>
          <w:tcPr>
            <w:tcW w:w="2880" w:type="dxa"/>
          </w:tcPr>
          <w:p w:rsidR="009421B2" w:rsidRDefault="009421B2" w:rsidP="00321CE5">
            <w:r>
              <w:t>Connected Servo (Function)</w:t>
            </w:r>
          </w:p>
        </w:tc>
      </w:tr>
      <w:tr w:rsidR="009421B2" w:rsidTr="00321CE5">
        <w:tc>
          <w:tcPr>
            <w:tcW w:w="2880" w:type="dxa"/>
          </w:tcPr>
          <w:p w:rsidR="009421B2" w:rsidRDefault="009421B2" w:rsidP="00321CE5">
            <w:r>
              <w:t>0x40</w:t>
            </w:r>
          </w:p>
        </w:tc>
        <w:tc>
          <w:tcPr>
            <w:tcW w:w="2880" w:type="dxa"/>
          </w:tcPr>
          <w:p w:rsidR="009421B2" w:rsidRDefault="005C2FD4" w:rsidP="00321CE5">
            <w:r>
              <w:t>0</w:t>
            </w:r>
          </w:p>
        </w:tc>
        <w:tc>
          <w:tcPr>
            <w:tcW w:w="2880" w:type="dxa"/>
          </w:tcPr>
          <w:p w:rsidR="009421B2" w:rsidRDefault="009421B2" w:rsidP="00321CE5">
            <w:r>
              <w:t>Shoulder Joint 1</w:t>
            </w:r>
          </w:p>
        </w:tc>
      </w:tr>
      <w:tr w:rsidR="009421B2" w:rsidTr="00321CE5">
        <w:tc>
          <w:tcPr>
            <w:tcW w:w="2880" w:type="dxa"/>
          </w:tcPr>
          <w:p w:rsidR="009421B2" w:rsidRDefault="009421B2" w:rsidP="00321CE5">
            <w:r>
              <w:t>0x40</w:t>
            </w:r>
          </w:p>
        </w:tc>
        <w:tc>
          <w:tcPr>
            <w:tcW w:w="2880" w:type="dxa"/>
          </w:tcPr>
          <w:p w:rsidR="009421B2" w:rsidRDefault="005C2FD4" w:rsidP="00321CE5">
            <w:r>
              <w:t>1</w:t>
            </w:r>
          </w:p>
        </w:tc>
        <w:tc>
          <w:tcPr>
            <w:tcW w:w="2880" w:type="dxa"/>
          </w:tcPr>
          <w:p w:rsidR="009421B2" w:rsidRDefault="009421B2" w:rsidP="00321CE5">
            <w:r>
              <w:t>Shoulder Joint 2</w:t>
            </w:r>
          </w:p>
        </w:tc>
      </w:tr>
      <w:tr w:rsidR="009421B2" w:rsidTr="00321CE5">
        <w:tc>
          <w:tcPr>
            <w:tcW w:w="2880" w:type="dxa"/>
          </w:tcPr>
          <w:p w:rsidR="009421B2" w:rsidRDefault="009421B2" w:rsidP="00321CE5">
            <w:r>
              <w:t>0x40</w:t>
            </w:r>
          </w:p>
        </w:tc>
        <w:tc>
          <w:tcPr>
            <w:tcW w:w="2880" w:type="dxa"/>
          </w:tcPr>
          <w:p w:rsidR="009421B2" w:rsidRDefault="009421B2" w:rsidP="00321CE5">
            <w:r>
              <w:t>0</w:t>
            </w:r>
          </w:p>
        </w:tc>
        <w:tc>
          <w:tcPr>
            <w:tcW w:w="2880" w:type="dxa"/>
          </w:tcPr>
          <w:p w:rsidR="009421B2" w:rsidRDefault="009421B2" w:rsidP="00321CE5">
            <w:r>
              <w:t>Elbow Joint</w:t>
            </w:r>
          </w:p>
        </w:tc>
      </w:tr>
      <w:tr w:rsidR="009421B2" w:rsidTr="00321CE5">
        <w:tc>
          <w:tcPr>
            <w:tcW w:w="2880" w:type="dxa"/>
          </w:tcPr>
          <w:p w:rsidR="009421B2" w:rsidRDefault="009421B2" w:rsidP="00321CE5">
            <w:r>
              <w:t>0x41</w:t>
            </w:r>
          </w:p>
        </w:tc>
        <w:tc>
          <w:tcPr>
            <w:tcW w:w="2880" w:type="dxa"/>
          </w:tcPr>
          <w:p w:rsidR="009421B2" w:rsidRDefault="009421B2" w:rsidP="00321CE5">
            <w:r>
              <w:t>1</w:t>
            </w:r>
          </w:p>
        </w:tc>
        <w:tc>
          <w:tcPr>
            <w:tcW w:w="2880" w:type="dxa"/>
          </w:tcPr>
          <w:p w:rsidR="009421B2" w:rsidRDefault="009421B2" w:rsidP="00321CE5">
            <w:r>
              <w:t>Wrist Tilt</w:t>
            </w:r>
          </w:p>
        </w:tc>
      </w:tr>
      <w:tr w:rsidR="009421B2" w:rsidTr="00321CE5">
        <w:tc>
          <w:tcPr>
            <w:tcW w:w="2880" w:type="dxa"/>
          </w:tcPr>
          <w:p w:rsidR="009421B2" w:rsidRDefault="009421B2" w:rsidP="00321CE5">
            <w:r>
              <w:t>0x41</w:t>
            </w:r>
          </w:p>
        </w:tc>
        <w:tc>
          <w:tcPr>
            <w:tcW w:w="2880" w:type="dxa"/>
          </w:tcPr>
          <w:p w:rsidR="009421B2" w:rsidRDefault="009421B2" w:rsidP="00321CE5">
            <w:r>
              <w:t>2</w:t>
            </w:r>
          </w:p>
        </w:tc>
        <w:tc>
          <w:tcPr>
            <w:tcW w:w="2880" w:type="dxa"/>
          </w:tcPr>
          <w:p w:rsidR="009421B2" w:rsidRDefault="009421B2" w:rsidP="00321CE5">
            <w:r>
              <w:t>Wrist Rotation</w:t>
            </w:r>
          </w:p>
        </w:tc>
      </w:tr>
      <w:tr w:rsidR="009421B2" w:rsidTr="00321CE5">
        <w:tc>
          <w:tcPr>
            <w:tcW w:w="2880" w:type="dxa"/>
          </w:tcPr>
          <w:p w:rsidR="009421B2" w:rsidRDefault="009421B2" w:rsidP="00321CE5">
            <w:r>
              <w:t>0x41</w:t>
            </w:r>
          </w:p>
        </w:tc>
        <w:tc>
          <w:tcPr>
            <w:tcW w:w="2880" w:type="dxa"/>
          </w:tcPr>
          <w:p w:rsidR="009421B2" w:rsidRDefault="009421B2" w:rsidP="00321CE5">
            <w:r>
              <w:t>3</w:t>
            </w:r>
          </w:p>
        </w:tc>
        <w:tc>
          <w:tcPr>
            <w:tcW w:w="2880" w:type="dxa"/>
          </w:tcPr>
          <w:p w:rsidR="009421B2" w:rsidRDefault="009421B2" w:rsidP="00321CE5">
            <w:r>
              <w:t>Gripper</w:t>
            </w:r>
          </w:p>
        </w:tc>
      </w:tr>
    </w:tbl>
    <w:p w:rsidR="009421B2" w:rsidRDefault="009421B2"/>
    <w:p w:rsidR="002B6AA9" w:rsidRDefault="009421B2">
      <w:pPr>
        <w:pStyle w:val="Heading1"/>
      </w:pPr>
      <w:r>
        <w:t>8</w:t>
      </w:r>
      <w:r w:rsidR="00000000">
        <w:t>. Conclusion</w:t>
      </w:r>
    </w:p>
    <w:p w:rsidR="002B6AA9" w:rsidRDefault="00000000">
      <w:r>
        <w:t>This project integrates computer vision with robotic actuation, allowing intuitive hand-gesture-based control of a robotic arm. It is ideal for robotics learning, gesture-based interfaces, and semi-autonomous control systems.</w:t>
      </w:r>
    </w:p>
    <w:sectPr w:rsidR="002B6A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693103">
    <w:abstractNumId w:val="8"/>
  </w:num>
  <w:num w:numId="2" w16cid:durableId="1351024757">
    <w:abstractNumId w:val="6"/>
  </w:num>
  <w:num w:numId="3" w16cid:durableId="296570438">
    <w:abstractNumId w:val="5"/>
  </w:num>
  <w:num w:numId="4" w16cid:durableId="370610929">
    <w:abstractNumId w:val="4"/>
  </w:num>
  <w:num w:numId="5" w16cid:durableId="1360859930">
    <w:abstractNumId w:val="7"/>
  </w:num>
  <w:num w:numId="6" w16cid:durableId="1061977761">
    <w:abstractNumId w:val="3"/>
  </w:num>
  <w:num w:numId="7" w16cid:durableId="555363260">
    <w:abstractNumId w:val="2"/>
  </w:num>
  <w:num w:numId="8" w16cid:durableId="977536624">
    <w:abstractNumId w:val="1"/>
  </w:num>
  <w:num w:numId="9" w16cid:durableId="201834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6AA9"/>
    <w:rsid w:val="00326F90"/>
    <w:rsid w:val="003A585B"/>
    <w:rsid w:val="005C2FD4"/>
    <w:rsid w:val="007A7C7B"/>
    <w:rsid w:val="009421B2"/>
    <w:rsid w:val="00AA1D8D"/>
    <w:rsid w:val="00B47730"/>
    <w:rsid w:val="00BA4D43"/>
    <w:rsid w:val="00CB0664"/>
    <w:rsid w:val="00D61A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ACD80"/>
  <w14:defaultImageDpi w14:val="300"/>
  <w15:docId w15:val="{CB92731D-7573-F94B-98D7-A9011EE1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vishnuvarthan229198@gmail.com</cp:lastModifiedBy>
  <cp:revision>2</cp:revision>
  <dcterms:created xsi:type="dcterms:W3CDTF">2025-07-27T15:42:00Z</dcterms:created>
  <dcterms:modified xsi:type="dcterms:W3CDTF">2025-07-27T15:42:00Z</dcterms:modified>
  <cp:category/>
</cp:coreProperties>
</file>